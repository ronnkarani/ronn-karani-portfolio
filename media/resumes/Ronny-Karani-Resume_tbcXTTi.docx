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Ronny Karani</w:t>
        <w:br/>
      </w:r>
    </w:p>
    <w:p>
      <w:pPr>
        <w:jc w:val="center"/>
      </w:pPr>
      <w:r>
        <w:t xml:space="preserve">📧 </w:t>
      </w:r>
      <w:hyperlink r:id="rId9">
        <w:r>
          <w:rPr>
            <w:u w:val="single"/>
            <w:color w:val="0000FF"/>
          </w:rPr>
          <w:t>karanironny25@gmail.com</w:t>
        </w:r>
      </w:hyperlink>
      <w:r>
        <w:t xml:space="preserve"> | 📱 +254 790 876 712 | 🌐 </w:t>
      </w:r>
      <w:hyperlink r:id="rId10">
        <w:r>
          <w:rPr>
            <w:u w:val="single"/>
            <w:color w:val="0000FF"/>
          </w:rPr>
          <w:t>ronnkarani.onrender.com</w:t>
        </w:r>
      </w:hyperlink>
      <w:r>
        <w:t xml:space="preserve"> | </w:t>
      </w:r>
      <w:hyperlink r:id="rId11">
        <w:r>
          <w:rPr>
            <w:u w:val="single"/>
            <w:color w:val="0000FF"/>
          </w:rPr>
          <w:t>github.com/ronnkarani</w:t>
        </w:r>
      </w:hyperlink>
      <w:r>
        <w:t xml:space="preserve"> | </w:t>
      </w:r>
      <w:hyperlink r:id="rId12">
        <w:r>
          <w:rPr>
            <w:u w:val="single"/>
            <w:color w:val="0000FF"/>
          </w:rPr>
          <w:t>linkedin.com/in/ronny-karani</w:t>
        </w:r>
      </w:hyperlink>
    </w:p>
    <w:p>
      <w:pPr>
        <w:jc w:val="left"/>
      </w:pPr>
      <w:r>
        <w:rPr>
          <w:b/>
          <w:sz w:val="28"/>
        </w:rPr>
        <w:t>Professional Summary</w:t>
      </w:r>
    </w:p>
    <w:p>
      <w:r>
        <w:t>Self-taught full-stack developer and tech innovator with experience spanning software development, business systems, and digital transformation. Adept at building robust web applications using Django, HTML/CSS/JavaScript, and integrating data analytics for actionable insights. Skilled in leading end-to-end projects — from concept to deployment — across industries including education, property management, and e-commerce. Passionate about creating scalable solutions that empower businesses and communities in Kenya.</w:t>
      </w:r>
    </w:p>
    <w:p>
      <w:pPr>
        <w:jc w:val="left"/>
      </w:pPr>
      <w:r>
        <w:rPr>
          <w:b/>
          <w:sz w:val="28"/>
        </w:rPr>
        <w:t>Work Experience</w:t>
      </w:r>
    </w:p>
    <w:p>
      <w:r>
        <w:rPr>
          <w:b/>
        </w:rPr>
        <w:t>Full-Stack Developer — Safaricom PLC, Nairobi</w:t>
      </w:r>
      <w:r>
        <w:br/>
        <w:t>Jan 2023 – Present</w:t>
        <w:br/>
      </w:r>
    </w:p>
    <w:p>
      <w:pPr>
        <w:pStyle w:val="ListBullet"/>
      </w:pPr>
      <w:r>
        <w:t>Developed internal dashboard tools integrating API data for improved business analytics.</w:t>
      </w:r>
    </w:p>
    <w:p>
      <w:pPr>
        <w:pStyle w:val="ListBullet"/>
      </w:pPr>
      <w:r>
        <w:t>Automated reporting processes, reducing manual data entry by 35%.</w:t>
      </w:r>
    </w:p>
    <w:p>
      <w:pPr>
        <w:pStyle w:val="ListBullet"/>
      </w:pPr>
      <w:r>
        <w:t>Collaborated with cross-functional teams to deploy secure, scalable web applications.</w:t>
      </w:r>
    </w:p>
    <w:p>
      <w:pPr>
        <w:pStyle w:val="ListBullet"/>
      </w:pPr>
      <w:r>
        <w:t>Recognition: Safaricom Innovation Excellence Award, 2024</w:t>
      </w:r>
    </w:p>
    <w:p>
      <w:r>
        <w:rPr>
          <w:b/>
        </w:rPr>
        <w:t>Software Engineer — iHub Kenya, Nairobi</w:t>
      </w:r>
      <w:r>
        <w:br/>
        <w:t>Aug 2021 – Dec 2022</w:t>
        <w:br/>
      </w:r>
    </w:p>
    <w:p>
      <w:pPr>
        <w:pStyle w:val="ListBullet"/>
      </w:pPr>
      <w:r>
        <w:t>Designed and launched web platforms for startups, focusing on responsive UI and backend performance.</w:t>
      </w:r>
    </w:p>
    <w:p>
      <w:pPr>
        <w:pStyle w:val="ListBullet"/>
      </w:pPr>
      <w:r>
        <w:t>Implemented Django-based CMS solutions for local SMEs, improving content management efficiency.</w:t>
      </w:r>
    </w:p>
    <w:p>
      <w:pPr>
        <w:pStyle w:val="ListBullet"/>
      </w:pPr>
      <w:r>
        <w:t>Conducted technical workshops for junior developers and interns.</w:t>
      </w:r>
    </w:p>
    <w:p>
      <w:r>
        <w:rPr>
          <w:b/>
        </w:rPr>
        <w:t>Web Developer — BRCK, Nairobi</w:t>
      </w:r>
      <w:r>
        <w:br/>
        <w:t>Mar 2020 – Jul 2021</w:t>
        <w:br/>
      </w:r>
    </w:p>
    <w:p>
      <w:pPr>
        <w:pStyle w:val="ListBullet"/>
      </w:pPr>
      <w:r>
        <w:t>Built and maintained educational technology portals serving over 5,000 users.</w:t>
      </w:r>
    </w:p>
    <w:p>
      <w:pPr>
        <w:pStyle w:val="ListBullet"/>
      </w:pPr>
      <w:r>
        <w:t>Integrated payment gateways for subscription-based services.</w:t>
      </w:r>
    </w:p>
    <w:p>
      <w:pPr>
        <w:pStyle w:val="ListBullet"/>
      </w:pPr>
      <w:r>
        <w:t>Improved system uptime through proactive bug fixes and performance tuning.</w:t>
      </w:r>
    </w:p>
    <w:p>
      <w:r>
        <w:rPr>
          <w:b/>
        </w:rPr>
        <w:t>IT Support &amp; Developer — Meru County Government, Meru</w:t>
      </w:r>
      <w:r>
        <w:br/>
        <w:t>Jan 2018 – Feb 2020</w:t>
        <w:br/>
      </w:r>
    </w:p>
    <w:p>
      <w:pPr>
        <w:pStyle w:val="ListBullet"/>
      </w:pPr>
      <w:r>
        <w:t>Managed software installations, networking, and user support across departments.</w:t>
      </w:r>
    </w:p>
    <w:p>
      <w:pPr>
        <w:pStyle w:val="ListBullet"/>
      </w:pPr>
      <w:r>
        <w:t>Developed a document management system to streamline records retrieval.</w:t>
      </w:r>
    </w:p>
    <w:p>
      <w:pPr>
        <w:pStyle w:val="ListBullet"/>
      </w:pPr>
      <w:r>
        <w:t>Trained staff on cybersecurity best practices.</w:t>
      </w:r>
    </w:p>
    <w:p>
      <w:pPr>
        <w:jc w:val="left"/>
      </w:pPr>
      <w:r>
        <w:rPr>
          <w:b/>
          <w:sz w:val="28"/>
        </w:rPr>
        <w:t>Projects</w:t>
      </w:r>
    </w:p>
    <w:p>
      <w:pPr>
        <w:pStyle w:val="ListBullet"/>
      </w:pPr>
      <w:r>
        <w:t>SWFT Labs Portfolio Website — Responsive company portfolio with blog and project detail pages, optimized for SEO and accessibility.</w:t>
      </w:r>
    </w:p>
    <w:p>
      <w:pPr>
        <w:pStyle w:val="ListBullet"/>
      </w:pPr>
      <w:r>
        <w:t>Nkubu Junior Academy Website — Django-powered school site with integrated admission and contact forms.</w:t>
      </w:r>
    </w:p>
    <w:p>
      <w:pPr>
        <w:pStyle w:val="ListBullet"/>
      </w:pPr>
      <w:r>
        <w:t>Moovin Rental Management Platform — Multi-role system for landlords, tenants, and admins with repair tracking, payments, and analytics.</w:t>
      </w:r>
    </w:p>
    <w:p>
      <w:pPr>
        <w:pStyle w:val="ListBullet"/>
      </w:pPr>
      <w:r>
        <w:t>On-Demand Legal Advice Platform — Web app offering legal consultations and document handling for Kenyan clients.</w:t>
      </w:r>
    </w:p>
    <w:p>
      <w:pPr>
        <w:pStyle w:val="ListBullet"/>
      </w:pPr>
      <w:r>
        <w:t>Stock Management System — Django-based system for inventory tracking, sales reporting, and low-stock alerts.</w:t>
      </w:r>
    </w:p>
    <w:p>
      <w:pPr>
        <w:jc w:val="left"/>
      </w:pPr>
      <w:r>
        <w:rPr>
          <w:b/>
          <w:sz w:val="28"/>
        </w:rPr>
        <w:t>Education</w:t>
      </w:r>
    </w:p>
    <w:p>
      <w:r>
        <w:t>Self-Taught Software Developer — Kenya</w:t>
        <w:br/>
        <w:t>Independent study via open-source resources, online courses, and project-based learning.</w:t>
        <w:br/>
      </w:r>
    </w:p>
    <w:p>
      <w:pPr>
        <w:pStyle w:val="ListBullet"/>
      </w:pPr>
      <w:r>
        <w:t>CS50’s Introduction to Computer Science — Harvard University (edX)</w:t>
      </w:r>
    </w:p>
    <w:p>
      <w:pPr>
        <w:pStyle w:val="ListBullet"/>
      </w:pPr>
      <w:r>
        <w:t>Full-Stack Web Development Certifications — freeCodeCamp</w:t>
        <w:br/>
        <w:t xml:space="preserve">  - Responsive Web Design</w:t>
        <w:br/>
        <w:t xml:space="preserve">  - JavaScript Algorithms and Data Structures</w:t>
        <w:br/>
        <w:t xml:space="preserve">  - Front End Development Libraries</w:t>
        <w:br/>
        <w:t xml:space="preserve">  - Data Visualization</w:t>
        <w:br/>
        <w:t xml:space="preserve">  - APIs and Microservices</w:t>
      </w:r>
    </w:p>
    <w:p>
      <w:pPr>
        <w:pStyle w:val="ListBullet"/>
      </w:pPr>
      <w:r>
        <w:t>Python for Everybody — University of Michigan (Coursera)</w:t>
      </w:r>
    </w:p>
    <w:p>
      <w:pPr>
        <w:pStyle w:val="ListBullet"/>
      </w:pPr>
      <w:r>
        <w:t>Google IT Support Professional Certificate — Coursera</w:t>
      </w:r>
    </w:p>
    <w:p>
      <w:pPr>
        <w:jc w:val="left"/>
      </w:pPr>
      <w:r>
        <w:rPr>
          <w:b/>
          <w:sz w:val="28"/>
        </w:rPr>
        <w:t>Skills</w:t>
      </w:r>
    </w:p>
    <w:p>
      <w:r>
        <w:t>Languages &amp; Frameworks: Python, Django, HTML5, CSS3, JavaScript, Bootstrap, Tailwind CSS</w:t>
        <w:br/>
        <w:t>Tools &amp; Platforms: Git, GitHub, Docker, AWS, SQLite, PostgreSQL</w:t>
        <w:br/>
        <w:t>Other Skills: SEO optimization, UI/UX design, API integration, Data analytics, Tech support</w:t>
        <w:br/>
        <w:t>Soft Skills: Problem solving, Project management, Communication, Training &amp; mentorship</w:t>
      </w:r>
    </w:p>
    <w:p>
      <w:pPr>
        <w:jc w:val="left"/>
      </w:pPr>
      <w:r>
        <w:rPr>
          <w:b/>
          <w:sz w:val="28"/>
        </w:rPr>
        <w:t>Certifications &amp; Awards</w:t>
      </w:r>
    </w:p>
    <w:p>
      <w:pPr>
        <w:pStyle w:val="ListBullet"/>
      </w:pPr>
      <w:r>
        <w:t>Safaricom Innovation Excellence Award — 2024</w:t>
      </w:r>
    </w:p>
    <w:p>
      <w:pPr>
        <w:pStyle w:val="ListBullet"/>
      </w:pPr>
      <w:r>
        <w:t>Recognition Award — Meru County Government IT Department — 2019</w:t>
      </w:r>
    </w:p>
    <w:p>
      <w:pPr>
        <w:pStyle w:val="ListBullet"/>
      </w:pPr>
      <w:r>
        <w:t>CS50’s Introduction to Computer Science — Harvard University (edX)</w:t>
      </w:r>
    </w:p>
    <w:p>
      <w:pPr>
        <w:pStyle w:val="ListBullet"/>
      </w:pPr>
      <w:r>
        <w:t>Python for Everybody — University of Michigan (Coursera)</w:t>
      </w:r>
    </w:p>
    <w:p>
      <w:pPr>
        <w:pStyle w:val="ListBullet"/>
      </w:pPr>
      <w:r>
        <w:t>freeCodeCamp Certifications (5): Responsive Web Design, JavaScript Algorithms &amp; Data Structures, Front End Libraries, Data Visualization, APIs &amp; Microservices</w:t>
      </w:r>
    </w:p>
    <w:p>
      <w:pPr>
        <w:pStyle w:val="ListBullet"/>
      </w:pPr>
      <w:r>
        <w:t>Google IT Support Professional Certificate — Coursera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karanironny25@gmail.com" TargetMode="External"/><Relationship Id="rId10" Type="http://schemas.openxmlformats.org/officeDocument/2006/relationships/hyperlink" Target="https://ronnkarani.onrender.com" TargetMode="External"/><Relationship Id="rId11" Type="http://schemas.openxmlformats.org/officeDocument/2006/relationships/hyperlink" Target="https://github.com/ronnkarani" TargetMode="External"/><Relationship Id="rId12" Type="http://schemas.openxmlformats.org/officeDocument/2006/relationships/hyperlink" Target="https://www.linkedin.com/in/ronny-kara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